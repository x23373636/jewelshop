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Jewelry Shop E-Commerce Website</w:t>
      </w:r>
    </w:p>
    <w:p>
      <w:r>
        <w:t>This is a simple e-commerce website built with Django (Python) for a jewelry shop, but you can customize it for any type of e-commerce. It integrates PayPal as a payment processor. Users can browse products, add them to their cart, and make purchases using PayPal or credit/debit cards.</w:t>
      </w:r>
    </w:p>
    <w:p>
      <w:pPr>
        <w:pStyle w:val="Heading1"/>
      </w:pPr>
      <w:r>
        <w:t>Features of the Project</w:t>
      </w:r>
    </w:p>
    <w:p>
      <w:r>
        <w:t>A. Admin Users Can:</w:t>
      </w:r>
    </w:p>
    <w:p>
      <w:r>
        <w:t>- Manage Categories (Add, Update, Filter, and Delete)</w:t>
        <w:br/>
        <w:t>- Manage Products (Add, Update, Filter, and Delete)</w:t>
        <w:br/>
        <w:t>- Manage Users (Update, Filter, and Delete)</w:t>
        <w:br/>
        <w:t>- Manage Orders (View and Process)</w:t>
      </w:r>
    </w:p>
    <w:p>
      <w:r>
        <w:t>B. Non-Registered Users Can:</w:t>
      </w:r>
    </w:p>
    <w:p>
      <w:r>
        <w:t>- View Products (Filter based on categories)</w:t>
        <w:br/>
        <w:t>- Explore Product Details and Related Products</w:t>
      </w:r>
    </w:p>
    <w:p>
      <w:r>
        <w:t>C. Registered Users Can:</w:t>
      </w:r>
    </w:p>
    <w:p>
      <w:r>
        <w:t>- All features of non-registered users</w:t>
        <w:br/>
        <w:t>- Add products to the Cart</w:t>
        <w:br/>
        <w:t>- Pay with PayPal or Debit/Credit Card and Place an Order</w:t>
        <w:br/>
        <w:t>- See Order Status</w:t>
        <w:br/>
        <w:t>- View Order History</w:t>
        <w:br/>
        <w:t>- Update Profile</w:t>
        <w:br/>
        <w:t>- Change Password</w:t>
        <w:br/>
        <w:t>- Reset Password</w:t>
      </w:r>
    </w:p>
    <w:p>
      <w:pPr>
        <w:pStyle w:val="Heading1"/>
      </w:pPr>
      <w:r>
        <w:t>Prerequisites</w:t>
      </w:r>
    </w:p>
    <w:p>
      <w:r>
        <w:t>Before you begin, ensure you have the following installed:</w:t>
        <w:br/>
        <w:t>- Python 3.x</w:t>
        <w:br/>
        <w:t>- pip (Python package installer)</w:t>
        <w:br/>
        <w:t>- Django</w:t>
        <w:br/>
        <w:t>- PayPal Developer Account (for payment processing)</w:t>
      </w:r>
    </w:p>
    <w:p>
      <w:pPr>
        <w:pStyle w:val="Heading1"/>
      </w:pPr>
      <w:r>
        <w:t>Installation (Local Setup)</w:t>
      </w:r>
    </w:p>
    <w:p>
      <w:r>
        <w:t>1. Clone the Repository</w:t>
      </w:r>
    </w:p>
    <w:p>
      <w:r>
        <w:t>Clone the repository to your local machine:</w:t>
        <w:br/>
        <w:t>```bash</w:t>
        <w:br/>
        <w:t>git clone https://github.com/yourusername/django-jewelry-shop.git</w:t>
        <w:br/>
        <w:t>cd django-jewelry-shop</w:t>
        <w:br/>
        <w:t>```</w:t>
      </w:r>
    </w:p>
    <w:p>
      <w:r>
        <w:t>2. Create and Activate a Virtual Environment</w:t>
      </w:r>
    </w:p>
    <w:p>
      <w:r>
        <w:t>Install `virtualenv` (if not installed):</w:t>
        <w:br/>
        <w:t>```bash</w:t>
        <w:br/>
        <w:t>pip install virtualenv</w:t>
        <w:br/>
        <w:t>```</w:t>
        <w:br/>
        <w:t>Create a virtual environment:</w:t>
        <w:br/>
        <w:t>For **Windows**:</w:t>
        <w:br/>
        <w:t>```bash</w:t>
        <w:br/>
        <w:t>python -m venv venv</w:t>
        <w:br/>
        <w:t>```</w:t>
        <w:br/>
        <w:t>For **Mac/Linux**:</w:t>
        <w:br/>
        <w:t>```bash</w:t>
        <w:br/>
        <w:t>python3 -m venv venv</w:t>
        <w:br/>
        <w:t>```</w:t>
        <w:br/>
        <w:t>Activate the virtual environment:</w:t>
        <w:br/>
        <w:t>For **Windows**:</w:t>
        <w:br/>
        <w:t>```bash</w:t>
        <w:br/>
        <w:t>source venv/scripts/activate</w:t>
        <w:br/>
        <w:t>```</w:t>
        <w:br/>
        <w:t>For **Mac/Linux**:</w:t>
        <w:br/>
        <w:t>```bash</w:t>
        <w:br/>
        <w:t>source venv/bin/activate</w:t>
        <w:br/>
        <w:t>```</w:t>
      </w:r>
    </w:p>
    <w:p>
      <w:r>
        <w:t>3. Install Required Dependencies</w:t>
      </w:r>
    </w:p>
    <w:p>
      <w:r>
        <w:t>Install the required packages from the `requirements.txt`:</w:t>
        <w:br/>
        <w:t>```bash</w:t>
        <w:br/>
        <w:t>pip install -r requirements.txt</w:t>
        <w:br/>
        <w:t>```</w:t>
      </w:r>
    </w:p>
    <w:p>
      <w:r>
        <w:t>4. Update `ALLOWED_HOSTS` in `settings.py`</w:t>
      </w:r>
    </w:p>
    <w:p>
      <w:r>
        <w:t>In the `settings.py` file, update `ALLOWED_HOSTS`:</w:t>
        <w:br/>
        <w:t>```python</w:t>
        <w:br/>
        <w:t>ALLOWED_HOSTS = ['*']</w:t>
        <w:br/>
        <w:t>```</w:t>
      </w:r>
    </w:p>
    <w:p>
      <w:r>
        <w:t>5. Run the Development Server</w:t>
      </w:r>
    </w:p>
    <w:p>
      <w:r>
        <w:t>For **Windows**:</w:t>
        <w:br/>
        <w:t>```bash</w:t>
        <w:br/>
        <w:t>python manage.py runserver</w:t>
        <w:br/>
        <w:t>```</w:t>
        <w:br/>
        <w:t>For **Mac/Linux**:</w:t>
        <w:br/>
        <w:t>```bash</w:t>
        <w:br/>
        <w:t>python3 manage.py runserver</w:t>
        <w:br/>
        <w:t>```</w:t>
        <w:br/>
        <w:t>The development server will now be running at [http://localhost:8000](http://localhost:8000).</w:t>
      </w:r>
    </w:p>
    <w:p>
      <w:r>
        <w:t>6. Create a Superuser (Admin)</w:t>
      </w:r>
    </w:p>
    <w:p>
      <w:r>
        <w:t>To access the Django admin panel, create a superuser account:</w:t>
        <w:br/>
        <w:t>For **Windows**:</w:t>
        <w:br/>
        <w:t>```bash</w:t>
        <w:br/>
        <w:t>python manage.py createsuperuser</w:t>
        <w:br/>
        <w:t>```</w:t>
        <w:br/>
        <w:t>For **Mac/Linux**:</w:t>
        <w:br/>
        <w:t>```bash</w:t>
        <w:br/>
        <w:t>python3 manage.py createsuperuser</w:t>
        <w:br/>
        <w:t>```</w:t>
      </w:r>
    </w:p>
    <w:p>
      <w:pPr>
        <w:pStyle w:val="Heading1"/>
      </w:pPr>
      <w:r>
        <w:t>Installation (EC2 Instance Setup)</w:t>
      </w:r>
    </w:p>
    <w:p>
      <w:r>
        <w:t>1. Launch an EC2 Instance</w:t>
      </w:r>
    </w:p>
    <w:p>
      <w:r>
        <w:t>Choose an **Ubuntu** instance type (e.g., `t2.micro`).</w:t>
        <w:br/>
        <w:t>Configure security groups to allow inbound traffic on port **8000** (for Django) and **22** (SSH).</w:t>
        <w:br/>
        <w:t>Ensure **Python 3** and **pip** are installed on the instance.</w:t>
      </w:r>
    </w:p>
    <w:p>
      <w:r>
        <w:t>2. SSH into Your EC2 Instance</w:t>
      </w:r>
    </w:p>
    <w:p>
      <w:r>
        <w:t>Use SSH to access the EC2 instance:</w:t>
        <w:br/>
        <w:t>```bash</w:t>
        <w:br/>
        <w:t>ssh -i /path/to/your-key.pem ubuntu@your-ec2-public-ip</w:t>
        <w:br/>
        <w:t>```</w:t>
      </w:r>
    </w:p>
    <w:p>
      <w:r>
        <w:t>3. Set Up the Project on EC2</w:t>
      </w:r>
    </w:p>
    <w:p>
      <w:r>
        <w:t>Install Virtual Environment on EC2:</w:t>
        <w:br/>
        <w:t>```bash</w:t>
        <w:br/>
        <w:t>sudo apt update</w:t>
        <w:br/>
        <w:t>sudo apt install python3-pip python3-dev libpq-dev</w:t>
        <w:br/>
        <w:t>sudo pip3 install virtualenv</w:t>
        <w:br/>
        <w:t>```</w:t>
      </w:r>
    </w:p>
    <w:p>
      <w:r>
        <w:t>Clone the Repository on EC2:</w:t>
      </w:r>
    </w:p>
    <w:p>
      <w:r>
        <w:t>```bash</w:t>
        <w:br/>
        <w:t>git clone https://github.com/yourusername/django-jewelry-shop.git</w:t>
        <w:br/>
        <w:t>cd django-jewelry-shop</w:t>
        <w:br/>
        <w:t>```</w:t>
      </w:r>
    </w:p>
    <w:p>
      <w:r>
        <w:t>Create and Activate Virtual Environment on EC2:</w:t>
      </w:r>
    </w:p>
    <w:p>
      <w:r>
        <w:t>```bash</w:t>
        <w:br/>
        <w:t>python3 -m venv venv</w:t>
        <w:br/>
        <w:t>source venv/bin/activate</w:t>
        <w:br/>
        <w:t>```</w:t>
      </w:r>
    </w:p>
    <w:p>
      <w:r>
        <w:t>Install Dependencies on EC2:</w:t>
      </w:r>
    </w:p>
    <w:p>
      <w:r>
        <w:t>```bash</w:t>
        <w:br/>
        <w:t>pip install -r requirements.txt</w:t>
        <w:br/>
        <w:t>```</w:t>
      </w:r>
    </w:p>
    <w:p>
      <w:r>
        <w:t>Update `ALLOWED_HOSTS` in `settings.py`</w:t>
      </w:r>
    </w:p>
    <w:p>
      <w:r>
        <w:t>In the `settings.py` file, set:</w:t>
        <w:br/>
        <w:t>```python</w:t>
        <w:br/>
        <w:t>ALLOWED_HOSTS = ['*']</w:t>
        <w:br/>
        <w:t>```</w:t>
      </w:r>
    </w:p>
    <w:p>
      <w:r>
        <w:t>Run the Development Server on EC2</w:t>
      </w:r>
    </w:p>
    <w:p>
      <w:r>
        <w:t>```bash</w:t>
        <w:br/>
        <w:t>python3 manage.py runserver 0.0.0.0:8000</w:t>
        <w:br/>
        <w:t>```</w:t>
      </w:r>
    </w:p>
    <w:p>
      <w:r>
        <w:t>Your site should now be accessible via your EC2 instance's public IP, e.g., [http://your-ec2-public-ip:8000](http://your-ec2-public-ip:8000).</w:t>
      </w:r>
    </w:p>
    <w:p>
      <w:r>
        <w:t>4. (Optional) Set Up Gunicorn and Nginx for Production</w:t>
      </w:r>
    </w:p>
    <w:p>
      <w:r>
        <w:t>For production deployments, it's recommended to use **Gunicorn** and **Nginx**. Follow the official Django deployment guide to set up these services on your EC2 instance.</w:t>
      </w:r>
    </w:p>
    <w:p>
      <w:pPr>
        <w:pStyle w:val="Heading1"/>
      </w:pPr>
      <w:r>
        <w:t>Login Credentials</w:t>
      </w:r>
    </w:p>
    <w:p>
      <w:r>
        <w:t>- **Admin Login**: Use the superuser credentials you created.</w:t>
        <w:br/>
        <w:t>- **User Login**: Register a new user from the homepage or log in using existing credentials.</w:t>
      </w:r>
    </w:p>
    <w:p>
      <w:pPr>
        <w:pStyle w:val="Heading1"/>
      </w:pPr>
      <w:r>
        <w:t>Author</w:t>
      </w:r>
    </w:p>
    <w:p>
      <w:r>
        <w:t>This project was developed by **Usman Ghani**.</w:t>
      </w:r>
    </w:p>
    <w:p>
      <w:pPr>
        <w:pStyle w:val="Heading1"/>
      </w:pPr>
      <w:r>
        <w:t>License</w:t>
      </w:r>
    </w:p>
    <w:p>
      <w:r>
        <w:t>This project is licensed under the MIT License - see the LICENSE file for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